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5e8a4f9" w14:paraId="35e8a4f9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MySQL demo database model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MySQL demo database model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CRIME_TYPES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Crime_Type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Charge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Section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ADDRESS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District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varchar(50)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varchar(50)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Province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varchar(50)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CRIMINAL_INFOS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Cr_FName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Cr_LName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Cr_CNIC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bigint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Cr_Father_Name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Cr_Mother_Name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Cr_Nationality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Cr_Religion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Cr_Cast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Cr_House_No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Cr_Street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Cr_Area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Cr_Town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Cr_Picture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Cr_FingerPrint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Cr_Age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Cr_DOB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Cr_Lang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Cr_Iden_Mark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Cr_Complexion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Cr_Height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Cr_Eye_Color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Crime_Type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FIR_INFOS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Date_Of_Incident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Time_Of_Incident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Place_Of_Incident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Detail_By_Victim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varchar(1000)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Detail_By_Police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varchar(1000)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Recording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FIR_Status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FIR_Submit_Date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PSW_Officer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Ver_Code_FIR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bigint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INVESTIGATION_OFFICERS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Inv_Officer_CNIC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Inv_Officer_Name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Inv_Officer_Ono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POLICE_STATIONS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PS_PhNo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PS_PlotNo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PS_Area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PS_Town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PS_UserName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PS_PWD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PROSECUTIONS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Pros_Lawyer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Def_Lawyer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Judge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Court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Judgement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Judgement_Date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FIR_INFOS_FIR_ID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RANGES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PS_Range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2.9. Table WITNESS_INFOS</w:t>
      </w:r>
    </w:p>
    <w:p>
      <w:r>
        <w:rPr>
          <w:rFonts w:hAnsi="Times New Roman" w:ascii="Times New Roman"/>
          <w:sz w:val="20"/>
          <w:szCs w:val="20"/>
        </w:rPr>
        <w:t>2.9.1.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Witness_FName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Witness_LName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Witness_CNIC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Wit_PhoneNo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Wit_HouseNo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Wit_Street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Wit_Area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Wit_Town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2.10. Table VICTIM_INFOS</w:t>
      </w:r>
    </w:p>
    <w:p>
      <w:r>
        <w:rPr>
          <w:rFonts w:hAnsi="Times New Roman" w:ascii="Times New Roman"/>
          <w:sz w:val="20"/>
          <w:szCs w:val="20"/>
        </w:rPr>
        <w:t>2.10.1.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Vic_FName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Vic_LName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Vic_CNIC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Vic_PhNo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Vic_Email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Vic_HouseNo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Vic_Street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Vic_Area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Vic_Town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Ver_Code_PWD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bigint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Vic_PWD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CRIMINAL_INFOS_ADDRESS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CRIMINAL_INFOS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3.2. Reference WITNESS_INFOS_ADDRESS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WITNESS_INFOS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3.3. Reference POLICE_STATIONS_ADDRESS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POLICE_STATIONS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3.4. Reference VICTIM_INFOS_ADDRESS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VICTIM_INFOS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3.5. Reference RANGES_POLICE_STATIONS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POLICE_STATIONS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RANGES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3.6. Reference CRIMINAL_INFOS_FIR_INFOS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FIR_INFOS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CRIMINAL_INFOS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3.7. Reference RANGES_POLICE_STATIONS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POLICE_STATIONS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1..*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RANGES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3.8. Reference FIR_INFOS_VICTIM_INFOS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VICTIM_INFOS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FIR_INFOS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Vic_ID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3.9. Reference FIR_INFOS_POLICE_STATIONS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POLICE_STATIONS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FIR_INFOS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3.10. Reference FIR_INFOS_POLICE_STATIONS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POLICE_STATIONS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FIR_INFOS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PS_Name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3.11. Reference INVESTIGATION_OFFICERS_FIR_INFOS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FIR_INFOS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INVESTIGATION_OFFICERS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3.12. Reference WITNESS_INFOS_FIR_INFOS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FIR_INFOS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WITNESS_INFOS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3.13. Reference PROSECUTIONS_FIR_INFOS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FIR_INFOS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PROSECUTIONS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FIR_INFOS_FIR_ID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3.14. Reference CRIMINAL_INFOS_CRIME_TYPES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CRIME_TYPES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CRIMINAL_INFOS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Crime_Type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Crime_Type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MySQL demo database model,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